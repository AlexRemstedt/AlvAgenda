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Algemene Leden Vergadering van het "S. G. William Froude" </w:t>
        <w:br/>
        <w:t xml:space="preserve">Datum: 21-02-2023 </w:t>
        <w:br/>
        <w:t>Locatie: Hier</w:t>
        <w:br/>
      </w:r>
    </w:p>
    <w:p>
      <w:pPr>
        <w:pStyle w:val="ListNumber"/>
      </w:pPr>
      <w:r>
        <w:t>DWT</w:t>
      </w:r>
    </w:p>
    <w:p>
      <w:pPr>
        <w:pStyle w:val="ListNumber"/>
      </w:pPr>
      <w:r>
        <w:t>MMD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