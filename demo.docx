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Algemene Leden Vergadering van het "S. G. William Froude"</w:t>
      </w:r>
    </w:p>
    <w:p>
      <w:r>
        <w:t xml:space="preserve">A plain paragraph having some </w:t>
      </w:r>
      <w:r>
        <w:rPr>
          <w:b/>
        </w:rPr>
        <w:t>bold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